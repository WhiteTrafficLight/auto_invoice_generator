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0444E" w14:textId="77777777" w:rsidR="004801DA" w:rsidRDefault="00000000">
      <w:pPr>
        <w:pStyle w:val="Heading1"/>
      </w:pPr>
      <w:r>
        <w:t>Invoice Template</w:t>
      </w:r>
    </w:p>
    <w:p w14:paraId="65A94BF6" w14:textId="77777777" w:rsidR="004801DA" w:rsidRDefault="00000000">
      <w:r>
        <w:t>Customer: {{customer}}</w:t>
      </w:r>
    </w:p>
    <w:p w14:paraId="2AD3FE4D" w14:textId="77777777" w:rsidR="004801DA" w:rsidRDefault="00000000">
      <w:r>
        <w:t>Order Date: {{order_date}}</w:t>
      </w:r>
    </w:p>
    <w:p w14:paraId="7673D8A5" w14:textId="1BAA8AF6" w:rsidR="00C625E0" w:rsidRDefault="00C625E0">
      <w:pPr>
        <w:rPr>
          <w:rFonts w:hint="eastAsia"/>
          <w:lang w:eastAsia="ko-KR"/>
        </w:rPr>
      </w:pPr>
      <w:proofErr w:type="spellStart"/>
      <w:r>
        <w:t>Invoice_Nr</w:t>
      </w:r>
      <w:proofErr w:type="spellEnd"/>
      <w:r>
        <w:t xml:space="preserve">: </w:t>
      </w:r>
      <w:r>
        <w:rPr>
          <w:rFonts w:hint="eastAsia"/>
          <w:lang w:eastAsia="ko-KR"/>
        </w:rPr>
        <w:t>{{</w:t>
      </w:r>
      <w:proofErr w:type="spellStart"/>
      <w:r>
        <w:rPr>
          <w:rFonts w:ascii="Malgun Gothic" w:eastAsia="Malgun Gothic" w:hAnsi="Malgun Gothic" w:cs="Malgun Gothic"/>
          <w:lang w:val="de-DE" w:eastAsia="ko-KR"/>
        </w:rPr>
        <w:t>invoice_nr</w:t>
      </w:r>
      <w:proofErr w:type="spellEnd"/>
      <w:r>
        <w:rPr>
          <w:rFonts w:hint="eastAsia"/>
          <w:lang w:eastAsia="ko-KR"/>
        </w:rPr>
        <w:t>}}</w:t>
      </w:r>
    </w:p>
    <w:p w14:paraId="21CF92F6" w14:textId="77777777" w:rsidR="004801DA" w:rsidRDefault="00000000">
      <w:r>
        <w:br/>
        <w:t>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01DA" w14:paraId="049009F8" w14:textId="77777777">
        <w:tc>
          <w:tcPr>
            <w:tcW w:w="2880" w:type="dxa"/>
          </w:tcPr>
          <w:p w14:paraId="3345A9AE" w14:textId="77777777" w:rsidR="004801DA" w:rsidRDefault="00000000" w:rsidP="00DD1F0E">
            <w:pPr>
              <w:jc w:val="center"/>
            </w:pPr>
            <w:r>
              <w:t>Item</w:t>
            </w:r>
          </w:p>
        </w:tc>
        <w:tc>
          <w:tcPr>
            <w:tcW w:w="2880" w:type="dxa"/>
          </w:tcPr>
          <w:p w14:paraId="128B488A" w14:textId="77777777" w:rsidR="004801DA" w:rsidRDefault="00000000" w:rsidP="00DD1F0E">
            <w:pPr>
              <w:jc w:val="center"/>
            </w:pPr>
            <w:r>
              <w:t>Quantity</w:t>
            </w:r>
          </w:p>
        </w:tc>
        <w:tc>
          <w:tcPr>
            <w:tcW w:w="2880" w:type="dxa"/>
          </w:tcPr>
          <w:p w14:paraId="046A7ED3" w14:textId="77777777" w:rsidR="004801DA" w:rsidRDefault="00000000" w:rsidP="00DD1F0E">
            <w:pPr>
              <w:jc w:val="center"/>
            </w:pPr>
            <w:r>
              <w:t>Total Price (€)</w:t>
            </w:r>
          </w:p>
        </w:tc>
      </w:tr>
      <w:tr w:rsidR="004801DA" w14:paraId="1B8E47E7" w14:textId="77777777">
        <w:tc>
          <w:tcPr>
            <w:tcW w:w="2880" w:type="dxa"/>
          </w:tcPr>
          <w:p w14:paraId="24DB341B" w14:textId="77777777" w:rsidR="004801DA" w:rsidRDefault="00000000">
            <w:r>
              <w:t>Item 1</w:t>
            </w:r>
          </w:p>
        </w:tc>
        <w:tc>
          <w:tcPr>
            <w:tcW w:w="2880" w:type="dxa"/>
          </w:tcPr>
          <w:p w14:paraId="086AAE74" w14:textId="77777777" w:rsidR="004801DA" w:rsidRDefault="00000000" w:rsidP="00DD1F0E">
            <w:pPr>
              <w:jc w:val="right"/>
            </w:pPr>
            <w:r>
              <w:t>{{quantity_item1}}</w:t>
            </w:r>
          </w:p>
        </w:tc>
        <w:tc>
          <w:tcPr>
            <w:tcW w:w="2880" w:type="dxa"/>
          </w:tcPr>
          <w:p w14:paraId="7FB345EB" w14:textId="6A3597A2" w:rsidR="004801DA" w:rsidRDefault="00000000" w:rsidP="00DD1F0E">
            <w:pPr>
              <w:jc w:val="right"/>
            </w:pPr>
            <w:r>
              <w:t>{{total_price_item1</w:t>
            </w:r>
            <w:proofErr w:type="gramStart"/>
            <w:r>
              <w:t>}}</w:t>
            </w:r>
            <w:r w:rsidR="00DD1F0E">
              <w:t>€</w:t>
            </w:r>
            <w:proofErr w:type="gramEnd"/>
          </w:p>
        </w:tc>
      </w:tr>
      <w:tr w:rsidR="004801DA" w14:paraId="46E92163" w14:textId="77777777">
        <w:tc>
          <w:tcPr>
            <w:tcW w:w="2880" w:type="dxa"/>
          </w:tcPr>
          <w:p w14:paraId="3C69223D" w14:textId="77777777" w:rsidR="004801DA" w:rsidRDefault="00000000">
            <w:r>
              <w:t>Item 2</w:t>
            </w:r>
          </w:p>
        </w:tc>
        <w:tc>
          <w:tcPr>
            <w:tcW w:w="2880" w:type="dxa"/>
          </w:tcPr>
          <w:p w14:paraId="28535647" w14:textId="77777777" w:rsidR="004801DA" w:rsidRDefault="00000000" w:rsidP="00DD1F0E">
            <w:pPr>
              <w:jc w:val="right"/>
            </w:pPr>
            <w:r>
              <w:t>{{quantity_item2}}</w:t>
            </w:r>
          </w:p>
        </w:tc>
        <w:tc>
          <w:tcPr>
            <w:tcW w:w="2880" w:type="dxa"/>
          </w:tcPr>
          <w:p w14:paraId="2021ACA6" w14:textId="25070775" w:rsidR="004801DA" w:rsidRDefault="00000000" w:rsidP="00DD1F0E">
            <w:pPr>
              <w:jc w:val="right"/>
            </w:pPr>
            <w:r>
              <w:t>{{total_price_item2</w:t>
            </w:r>
            <w:proofErr w:type="gramStart"/>
            <w:r>
              <w:t>}}</w:t>
            </w:r>
            <w:r w:rsidR="00DD1F0E">
              <w:t>€</w:t>
            </w:r>
            <w:proofErr w:type="gramEnd"/>
          </w:p>
        </w:tc>
      </w:tr>
      <w:tr w:rsidR="004801DA" w14:paraId="7C995CC4" w14:textId="77777777">
        <w:tc>
          <w:tcPr>
            <w:tcW w:w="2880" w:type="dxa"/>
          </w:tcPr>
          <w:p w14:paraId="78B2BEEF" w14:textId="77777777" w:rsidR="004801DA" w:rsidRDefault="00000000">
            <w:r>
              <w:t>Total Price (Excluding Tax)</w:t>
            </w:r>
          </w:p>
        </w:tc>
        <w:tc>
          <w:tcPr>
            <w:tcW w:w="2880" w:type="dxa"/>
          </w:tcPr>
          <w:p w14:paraId="7C53CD35" w14:textId="77777777" w:rsidR="004801DA" w:rsidRDefault="004801DA" w:rsidP="00DD1F0E">
            <w:pPr>
              <w:jc w:val="right"/>
            </w:pPr>
          </w:p>
        </w:tc>
        <w:tc>
          <w:tcPr>
            <w:tcW w:w="2880" w:type="dxa"/>
          </w:tcPr>
          <w:p w14:paraId="35F46A28" w14:textId="69D7EA9B" w:rsidR="004801DA" w:rsidRDefault="00000000" w:rsidP="00DD1F0E">
            <w:pPr>
              <w:jc w:val="right"/>
            </w:pPr>
            <w:r>
              <w:t>{{total_price}}</w:t>
            </w:r>
            <w:r w:rsidR="00C103A1">
              <w:t>€</w:t>
            </w:r>
          </w:p>
        </w:tc>
      </w:tr>
    </w:tbl>
    <w:p w14:paraId="2288BC0C" w14:textId="77777777" w:rsidR="004801DA" w:rsidRDefault="00000000">
      <w:r>
        <w:br/>
        <w:t>Tax (7%): {{tax}} €</w:t>
      </w:r>
    </w:p>
    <w:p w14:paraId="72A2E0F6" w14:textId="77777777" w:rsidR="004801DA" w:rsidRDefault="00000000">
      <w:r>
        <w:t>Total Price (Including Tax): {{total_price_with_tax}} €</w:t>
      </w:r>
    </w:p>
    <w:p w14:paraId="6D9D3DF1" w14:textId="77777777" w:rsidR="004801DA" w:rsidRDefault="00000000">
      <w:r>
        <w:br/>
        <w:t>Note: Decimal points are represented with commas for German formatting.</w:t>
      </w:r>
    </w:p>
    <w:sectPr w:rsidR="004801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3471005">
    <w:abstractNumId w:val="8"/>
  </w:num>
  <w:num w:numId="2" w16cid:durableId="2022848629">
    <w:abstractNumId w:val="6"/>
  </w:num>
  <w:num w:numId="3" w16cid:durableId="1110978244">
    <w:abstractNumId w:val="5"/>
  </w:num>
  <w:num w:numId="4" w16cid:durableId="1981616383">
    <w:abstractNumId w:val="4"/>
  </w:num>
  <w:num w:numId="5" w16cid:durableId="54086310">
    <w:abstractNumId w:val="7"/>
  </w:num>
  <w:num w:numId="6" w16cid:durableId="876117654">
    <w:abstractNumId w:val="3"/>
  </w:num>
  <w:num w:numId="7" w16cid:durableId="106897976">
    <w:abstractNumId w:val="2"/>
  </w:num>
  <w:num w:numId="8" w16cid:durableId="488446089">
    <w:abstractNumId w:val="1"/>
  </w:num>
  <w:num w:numId="9" w16cid:durableId="111833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1DA"/>
    <w:rsid w:val="00AA1D8D"/>
    <w:rsid w:val="00B47730"/>
    <w:rsid w:val="00C103A1"/>
    <w:rsid w:val="00C625E0"/>
    <w:rsid w:val="00CA1122"/>
    <w:rsid w:val="00CB0664"/>
    <w:rsid w:val="00DD1F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2FF055"/>
  <w14:defaultImageDpi w14:val="300"/>
  <w15:docId w15:val="{48EE027F-1665-0148-B8B9-F5D06278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Jihoon Yu</cp:lastModifiedBy>
  <cp:revision>4</cp:revision>
  <dcterms:created xsi:type="dcterms:W3CDTF">2013-12-23T23:15:00Z</dcterms:created>
  <dcterms:modified xsi:type="dcterms:W3CDTF">2025-01-17T17:39:00Z</dcterms:modified>
  <cp:category/>
</cp:coreProperties>
</file>